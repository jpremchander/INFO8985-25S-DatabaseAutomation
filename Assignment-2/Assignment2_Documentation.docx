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233A9F" w14:textId="757E2C1E" w:rsidR="005F3CA8" w:rsidRPr="003626DC" w:rsidRDefault="00000000">
      <w:pPr>
        <w:pStyle w:val="Title"/>
        <w:rPr>
          <w:sz w:val="40"/>
          <w:szCs w:val="40"/>
        </w:rPr>
      </w:pPr>
      <w:r w:rsidRPr="003626DC">
        <w:rPr>
          <w:sz w:val="40"/>
          <w:szCs w:val="40"/>
        </w:rPr>
        <w:t>Automating Database Schema Changes and Implementing CI/CD</w:t>
      </w:r>
    </w:p>
    <w:p w14:paraId="2F8CA3BB" w14:textId="5F4B72C9" w:rsidR="005F3CA8" w:rsidRDefault="00000000">
      <w:r>
        <w:t xml:space="preserve">Name: </w:t>
      </w:r>
      <w:r w:rsidR="003626DC">
        <w:t>Prem Chander Jebastian</w:t>
      </w:r>
    </w:p>
    <w:p w14:paraId="4171F8BA" w14:textId="49887BF4" w:rsidR="005F3CA8" w:rsidRDefault="00000000">
      <w:r>
        <w:t xml:space="preserve">Student ID: </w:t>
      </w:r>
      <w:r w:rsidR="003626DC">
        <w:t>9015480</w:t>
      </w:r>
    </w:p>
    <w:p w14:paraId="4C5FCF76" w14:textId="77777777" w:rsidR="005F3CA8" w:rsidRDefault="00000000">
      <w:r>
        <w:t>Course: PROG8850 – Database Automation</w:t>
      </w:r>
    </w:p>
    <w:p w14:paraId="12A6BE2F" w14:textId="77777777" w:rsidR="005F3CA8" w:rsidRDefault="00000000">
      <w:r>
        <w:t>Date: 2025-05-26</w:t>
      </w:r>
    </w:p>
    <w:p w14:paraId="21DABC29" w14:textId="77777777" w:rsidR="005F3CA8" w:rsidRDefault="005F3CA8"/>
    <w:p w14:paraId="5F713561" w14:textId="77777777" w:rsidR="005F3CA8" w:rsidRDefault="00000000">
      <w:pPr>
        <w:pStyle w:val="Heading1"/>
      </w:pPr>
      <w:r>
        <w:t>Question 1: Automating Database Schema Changes</w:t>
      </w:r>
    </w:p>
    <w:p w14:paraId="1519A4D4" w14:textId="77777777" w:rsidR="005F3CA8" w:rsidRDefault="00000000">
      <w:r>
        <w:t>1. Created a SQL script `schema_changes.sql` that creates a `projects` table and adds a `budget` column to it.</w:t>
      </w:r>
    </w:p>
    <w:p w14:paraId="13D523A6" w14:textId="77777777" w:rsidR="005F3CA8" w:rsidRDefault="00000000">
      <w:r>
        <w:t>2. Wrote a Python script `apply_schema_changes.py` that connects to the MySQL database, reads the SQL script, executes each command, and commits the changes. Errors are caught and printed if they occur.</w:t>
      </w:r>
    </w:p>
    <w:p w14:paraId="72C5477B" w14:textId="77777777" w:rsidR="005F3CA8" w:rsidRDefault="00000000">
      <w:pPr>
        <w:pStyle w:val="Heading1"/>
      </w:pPr>
      <w:r>
        <w:t>Question 2: CI/CD Pipeline for Database Deployment</w:t>
      </w:r>
    </w:p>
    <w:p w14:paraId="15543205" w14:textId="77777777" w:rsidR="005F3CA8" w:rsidRDefault="00000000">
      <w:pPr>
        <w:pStyle w:val="Heading2"/>
      </w:pPr>
      <w:r>
        <w:t>2.1 Azure MySQL Setup</w:t>
      </w:r>
    </w:p>
    <w:p w14:paraId="5A0FB8DD" w14:textId="77777777" w:rsidR="005F3CA8" w:rsidRDefault="00000000">
      <w:r>
        <w:t>• Created a MySQL Flexible Server on Azure named `mysql-company-server`.</w:t>
      </w:r>
    </w:p>
    <w:p w14:paraId="2833E854" w14:textId="77777777" w:rsidR="005F3CA8" w:rsidRDefault="00000000">
      <w:r>
        <w:t>• Chose public access, set username/password, and created the `companydb` database.</w:t>
      </w:r>
    </w:p>
    <w:p w14:paraId="6A64A386" w14:textId="77777777" w:rsidR="005F3CA8" w:rsidRDefault="00000000">
      <w:r>
        <w:t>• Noted the connection details for use in GitHub secrets.</w:t>
      </w:r>
    </w:p>
    <w:p w14:paraId="31E230AF" w14:textId="77777777" w:rsidR="005F3CA8" w:rsidRDefault="00000000">
      <w:r>
        <w:t>📸 Insert screenshot here of Azure MySQL creation.</w:t>
      </w:r>
    </w:p>
    <w:p w14:paraId="4D727DB8" w14:textId="77777777" w:rsidR="005F3CA8" w:rsidRDefault="00000000">
      <w:pPr>
        <w:pStyle w:val="Heading2"/>
      </w:pPr>
      <w:r>
        <w:t>2.2 GitHub Actions Setup</w:t>
      </w:r>
    </w:p>
    <w:p w14:paraId="3C4DD502" w14:textId="77777777" w:rsidR="005F3CA8" w:rsidRDefault="00000000">
      <w:r>
        <w:t>• Created a `.github/workflows/ci_cd_pipeline.yml` file that runs on every push to the main branch.</w:t>
      </w:r>
    </w:p>
    <w:p w14:paraId="10F18D6A" w14:textId="77777777" w:rsidR="005F3CA8" w:rsidRDefault="00000000">
      <w:r>
        <w:t>• Sets up Python, installs `mysql-connector-python`, and runs a script that executes SQL scripts.</w:t>
      </w:r>
    </w:p>
    <w:p w14:paraId="1DCACD43" w14:textId="77777777" w:rsidR="005F3CA8" w:rsidRDefault="00000000">
      <w:r>
        <w:t>📸 Insert screenshot of GitHub Actions tab showing the CI/CD run.</w:t>
      </w:r>
    </w:p>
    <w:p w14:paraId="08314E32" w14:textId="77777777" w:rsidR="005F3CA8" w:rsidRDefault="00000000">
      <w:pPr>
        <w:pStyle w:val="Heading2"/>
      </w:pPr>
      <w:r>
        <w:t>2.3 Workflow Testing</w:t>
      </w:r>
    </w:p>
    <w:p w14:paraId="6691993F" w14:textId="77777777" w:rsidR="005F3CA8" w:rsidRDefault="00000000">
      <w:r>
        <w:t>• Added `add_departments.sql` to the repo. The workflow picked it up and executed it.</w:t>
      </w:r>
    </w:p>
    <w:p w14:paraId="7AB0F1DB" w14:textId="77777777" w:rsidR="005F3CA8" w:rsidRDefault="00000000">
      <w:r>
        <w:t>• Verified that the `departments` table was created in Azure MySQL.</w:t>
      </w:r>
    </w:p>
    <w:p w14:paraId="713B54F1" w14:textId="77777777" w:rsidR="005F3CA8" w:rsidRDefault="00000000">
      <w:r>
        <w:t>📸 Insert screenshot of database with new table, and GitHub Actions success.</w:t>
      </w:r>
    </w:p>
    <w:sectPr w:rsidR="005F3CA8" w:rsidSect="003626D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03340794">
    <w:abstractNumId w:val="8"/>
  </w:num>
  <w:num w:numId="2" w16cid:durableId="336730891">
    <w:abstractNumId w:val="6"/>
  </w:num>
  <w:num w:numId="3" w16cid:durableId="561059830">
    <w:abstractNumId w:val="5"/>
  </w:num>
  <w:num w:numId="4" w16cid:durableId="1653094356">
    <w:abstractNumId w:val="4"/>
  </w:num>
  <w:num w:numId="5" w16cid:durableId="155152349">
    <w:abstractNumId w:val="7"/>
  </w:num>
  <w:num w:numId="6" w16cid:durableId="1325010436">
    <w:abstractNumId w:val="3"/>
  </w:num>
  <w:num w:numId="7" w16cid:durableId="948699156">
    <w:abstractNumId w:val="2"/>
  </w:num>
  <w:num w:numId="8" w16cid:durableId="436340666">
    <w:abstractNumId w:val="1"/>
  </w:num>
  <w:num w:numId="9" w16cid:durableId="7498155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C33B4"/>
    <w:rsid w:val="0015074B"/>
    <w:rsid w:val="0029639D"/>
    <w:rsid w:val="00326F90"/>
    <w:rsid w:val="003626DC"/>
    <w:rsid w:val="005F3CA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7D5B1529-68E5-4029-97B5-100C1420B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prem chander</cp:lastModifiedBy>
  <cp:revision>2</cp:revision>
  <dcterms:created xsi:type="dcterms:W3CDTF">2013-12-23T23:15:00Z</dcterms:created>
  <dcterms:modified xsi:type="dcterms:W3CDTF">2025-05-26T21:31:00Z</dcterms:modified>
  <cp:category/>
</cp:coreProperties>
</file>